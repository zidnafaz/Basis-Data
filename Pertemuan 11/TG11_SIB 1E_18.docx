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PRAKTIKUM BASIS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Dosen Pengampu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Farid Angga Pribadi</w:t>
      </w:r>
      <w:r>
        <w:rPr>
          <w:rFonts w:hint="default" w:ascii="Times New Roman" w:hAnsi="Times New Roman" w:cs="Times New Roman"/>
          <w:sz w:val="24"/>
          <w:szCs w:val="24"/>
        </w:rPr>
        <w:t>, 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</w:t>
      </w:r>
      <w:r>
        <w:rPr>
          <w:rFonts w:hint="default" w:ascii="Times New Roman" w:hAnsi="Times New Roman" w:cs="Times New Roman"/>
          <w:sz w:val="24"/>
          <w:szCs w:val="24"/>
        </w:rPr>
        <w:t>, M.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PERTEMUAN 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11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Latihan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2319655" cy="5156200"/>
            <wp:effectExtent l="0" t="0" r="444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t xml:space="preserve"> </w:t>
      </w:r>
      <w:r>
        <w:drawing>
          <wp:inline distT="0" distB="0" distL="114300" distR="114300">
            <wp:extent cx="5272405" cy="1738630"/>
            <wp:effectExtent l="0" t="0" r="4445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3238500" cy="151447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page"/>
      </w:r>
    </w:p>
    <w:p>
      <w:pPr>
        <w:numPr>
          <w:ilvl w:val="0"/>
          <w:numId w:val="1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Buatlah SQL untuk mengisi tabel nilai dengan 5 data yang valid!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562475" cy="136207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4067175" cy="207645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Buatlah SQL untuk mengisi SKS yang kosong pada tabel matakuliah sehingga semua matakuliah tersebut SKS-nya menjadi = 2.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1885950" cy="81915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GB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4400550" cy="20574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page"/>
      </w:r>
    </w:p>
    <w:p>
      <w:pPr>
        <w:numPr>
          <w:ilvl w:val="0"/>
          <w:numId w:val="11"/>
        </w:numPr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Buatlah SQL untuk menghapus data matakuliah dengan nama Sistem Pendukung Keputusan.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95675" cy="447675"/>
            <wp:effectExtent l="0" t="0" r="9525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476750" cy="188595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 xml:space="preserve">Link google drive :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"https://drive.google.com/drive/folders/1EF_AEYkxKKKHVtx-7aIIz-EuUwIpSeXW?usp=sharing" </w:instrText>
      </w:r>
      <w:r>
        <w:rPr>
          <w:rFonts w:hint="default"/>
          <w:lang w:val="en-GB"/>
        </w:rPr>
        <w:fldChar w:fldCharType="separate"/>
      </w:r>
      <w:r>
        <w:rPr>
          <w:rStyle w:val="51"/>
          <w:rFonts w:hint="default"/>
          <w:lang w:val="en-GB"/>
        </w:rPr>
        <w:t>https://drive.google.com/drive/folders/1EF_AEYkxKKKHVtx-7aIIz-EuUwIpSeXW?usp=sharing</w:t>
      </w:r>
      <w:r>
        <w:rPr>
          <w:rFonts w:hint="default"/>
          <w:lang w:val="en-GB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1519BF"/>
    <w:multiLevelType w:val="singleLevel"/>
    <w:tmpl w:val="EE1519B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44649A"/>
    <w:rsid w:val="06CA0891"/>
    <w:rsid w:val="072F45A5"/>
    <w:rsid w:val="0815121F"/>
    <w:rsid w:val="09121081"/>
    <w:rsid w:val="0DF654F0"/>
    <w:rsid w:val="0EAD1843"/>
    <w:rsid w:val="11026D45"/>
    <w:rsid w:val="12ED76F6"/>
    <w:rsid w:val="17157BAB"/>
    <w:rsid w:val="1BE94AA8"/>
    <w:rsid w:val="20913656"/>
    <w:rsid w:val="228F3377"/>
    <w:rsid w:val="25441769"/>
    <w:rsid w:val="331B1A2C"/>
    <w:rsid w:val="33A46B40"/>
    <w:rsid w:val="3F555B60"/>
    <w:rsid w:val="424D6C89"/>
    <w:rsid w:val="45EA22C1"/>
    <w:rsid w:val="4F1E4BF1"/>
    <w:rsid w:val="55E4027B"/>
    <w:rsid w:val="563F44B1"/>
    <w:rsid w:val="56E63C34"/>
    <w:rsid w:val="57E77AD3"/>
    <w:rsid w:val="5B495079"/>
    <w:rsid w:val="605C03E3"/>
    <w:rsid w:val="60CF3F7C"/>
    <w:rsid w:val="63C224FD"/>
    <w:rsid w:val="68A752BB"/>
    <w:rsid w:val="68BD225F"/>
    <w:rsid w:val="69525979"/>
    <w:rsid w:val="69CB7AFD"/>
    <w:rsid w:val="6C4F76B6"/>
    <w:rsid w:val="745572D1"/>
    <w:rsid w:val="74FB6C91"/>
    <w:rsid w:val="75DB6B1A"/>
    <w:rsid w:val="77F0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autoRedefine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autoRedefine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autoRedefine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autoRedefine/>
    <w:qFormat/>
    <w:uiPriority w:val="0"/>
    <w:pPr>
      <w:ind w:firstLine="420" w:firstLineChars="100"/>
    </w:pPr>
  </w:style>
  <w:style w:type="paragraph" w:styleId="19">
    <w:name w:val="Body Text Indent"/>
    <w:basedOn w:val="1"/>
    <w:autoRedefine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autoRedefine/>
    <w:qFormat/>
    <w:uiPriority w:val="0"/>
    <w:pPr>
      <w:ind w:firstLine="420" w:firstLineChars="200"/>
    </w:pPr>
  </w:style>
  <w:style w:type="paragraph" w:styleId="21">
    <w:name w:val="Body Text Indent 2"/>
    <w:basedOn w:val="1"/>
    <w:autoRedefine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autoRedefine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autoRedefine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autoRedefine/>
    <w:qFormat/>
    <w:uiPriority w:val="0"/>
    <w:pPr>
      <w:ind w:left="100" w:leftChars="2100"/>
    </w:pPr>
  </w:style>
  <w:style w:type="character" w:styleId="25">
    <w:name w:val="annotation reference"/>
    <w:basedOn w:val="11"/>
    <w:autoRedefine/>
    <w:qFormat/>
    <w:uiPriority w:val="0"/>
    <w:rPr>
      <w:sz w:val="21"/>
      <w:szCs w:val="21"/>
    </w:rPr>
  </w:style>
  <w:style w:type="paragraph" w:styleId="26">
    <w:name w:val="annotation text"/>
    <w:basedOn w:val="1"/>
    <w:autoRedefine/>
    <w:qFormat/>
    <w:uiPriority w:val="0"/>
    <w:pPr>
      <w:jc w:val="left"/>
    </w:pPr>
  </w:style>
  <w:style w:type="paragraph" w:styleId="27">
    <w:name w:val="annotation subject"/>
    <w:basedOn w:val="26"/>
    <w:next w:val="26"/>
    <w:autoRedefine/>
    <w:qFormat/>
    <w:uiPriority w:val="0"/>
    <w:rPr>
      <w:b/>
      <w:bCs/>
    </w:rPr>
  </w:style>
  <w:style w:type="paragraph" w:styleId="28">
    <w:name w:val="Date"/>
    <w:basedOn w:val="1"/>
    <w:next w:val="1"/>
    <w:autoRedefine/>
    <w:qFormat/>
    <w:uiPriority w:val="0"/>
    <w:pPr>
      <w:ind w:left="100" w:leftChars="2500"/>
    </w:pPr>
  </w:style>
  <w:style w:type="paragraph" w:styleId="29">
    <w:name w:val="Document Map"/>
    <w:basedOn w:val="1"/>
    <w:autoRedefine/>
    <w:qFormat/>
    <w:uiPriority w:val="0"/>
    <w:pPr>
      <w:shd w:val="clear" w:color="auto" w:fill="000080"/>
    </w:pPr>
  </w:style>
  <w:style w:type="paragraph" w:styleId="30">
    <w:name w:val="E-mail Signature"/>
    <w:basedOn w:val="1"/>
    <w:autoRedefine/>
    <w:qFormat/>
    <w:uiPriority w:val="0"/>
  </w:style>
  <w:style w:type="character" w:styleId="31">
    <w:name w:val="Emphasis"/>
    <w:basedOn w:val="11"/>
    <w:autoRedefine/>
    <w:qFormat/>
    <w:uiPriority w:val="0"/>
    <w:rPr>
      <w:i/>
      <w:iCs/>
    </w:rPr>
  </w:style>
  <w:style w:type="character" w:styleId="32">
    <w:name w:val="endnote reference"/>
    <w:basedOn w:val="11"/>
    <w:autoRedefine/>
    <w:qFormat/>
    <w:uiPriority w:val="0"/>
    <w:rPr>
      <w:vertAlign w:val="superscript"/>
    </w:rPr>
  </w:style>
  <w:style w:type="paragraph" w:styleId="33">
    <w:name w:val="endnote text"/>
    <w:basedOn w:val="1"/>
    <w:autoRedefine/>
    <w:qFormat/>
    <w:uiPriority w:val="0"/>
    <w:pPr>
      <w:snapToGrid w:val="0"/>
      <w:jc w:val="left"/>
    </w:pPr>
  </w:style>
  <w:style w:type="paragraph" w:styleId="34">
    <w:name w:val="envelope address"/>
    <w:basedOn w:val="1"/>
    <w:autoRedefine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autoRedefine/>
    <w:qFormat/>
    <w:uiPriority w:val="0"/>
    <w:rPr>
      <w:color w:val="800080"/>
      <w:u w:val="single"/>
    </w:rPr>
  </w:style>
  <w:style w:type="paragraph" w:styleId="3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autoRedefine/>
    <w:qFormat/>
    <w:uiPriority w:val="0"/>
    <w:rPr>
      <w:vertAlign w:val="superscript"/>
    </w:rPr>
  </w:style>
  <w:style w:type="paragraph" w:styleId="39">
    <w:name w:val="footnote text"/>
    <w:basedOn w:val="1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autoRedefine/>
    <w:qFormat/>
    <w:uiPriority w:val="0"/>
  </w:style>
  <w:style w:type="paragraph" w:styleId="42">
    <w:name w:val="HTML Address"/>
    <w:basedOn w:val="1"/>
    <w:autoRedefine/>
    <w:qFormat/>
    <w:uiPriority w:val="0"/>
    <w:rPr>
      <w:i/>
      <w:iCs/>
    </w:rPr>
  </w:style>
  <w:style w:type="character" w:styleId="43">
    <w:name w:val="HTML Cite"/>
    <w:basedOn w:val="11"/>
    <w:autoRedefine/>
    <w:qFormat/>
    <w:uiPriority w:val="0"/>
    <w:rPr>
      <w:i/>
      <w:iCs/>
    </w:rPr>
  </w:style>
  <w:style w:type="character" w:styleId="44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autoRedefine/>
    <w:qFormat/>
    <w:uiPriority w:val="0"/>
    <w:rPr>
      <w:i/>
      <w:iCs/>
    </w:rPr>
  </w:style>
  <w:style w:type="character" w:styleId="46">
    <w:name w:val="HTML Keyboard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autoRedefine/>
    <w:qFormat/>
    <w:uiPriority w:val="0"/>
    <w:rPr>
      <w:i/>
      <w:iCs/>
    </w:rPr>
  </w:style>
  <w:style w:type="character" w:styleId="51">
    <w:name w:val="Hyperlink"/>
    <w:basedOn w:val="11"/>
    <w:autoRedefine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autoRedefine/>
    <w:qFormat/>
    <w:uiPriority w:val="0"/>
  </w:style>
  <w:style w:type="paragraph" w:styleId="53">
    <w:name w:val="index 2"/>
    <w:basedOn w:val="1"/>
    <w:next w:val="1"/>
    <w:autoRedefine/>
    <w:qFormat/>
    <w:uiPriority w:val="0"/>
    <w:pPr>
      <w:ind w:left="200" w:leftChars="200"/>
    </w:pPr>
  </w:style>
  <w:style w:type="paragraph" w:styleId="54">
    <w:name w:val="index 3"/>
    <w:basedOn w:val="1"/>
    <w:next w:val="1"/>
    <w:autoRedefine/>
    <w:qFormat/>
    <w:uiPriority w:val="0"/>
    <w:pPr>
      <w:ind w:left="400" w:leftChars="400"/>
    </w:pPr>
  </w:style>
  <w:style w:type="paragraph" w:styleId="55">
    <w:name w:val="index 4"/>
    <w:basedOn w:val="1"/>
    <w:next w:val="1"/>
    <w:autoRedefine/>
    <w:qFormat/>
    <w:uiPriority w:val="0"/>
    <w:pPr>
      <w:ind w:left="600" w:leftChars="600"/>
    </w:pPr>
  </w:style>
  <w:style w:type="paragraph" w:styleId="56">
    <w:name w:val="index 5"/>
    <w:basedOn w:val="1"/>
    <w:next w:val="1"/>
    <w:autoRedefine/>
    <w:qFormat/>
    <w:uiPriority w:val="0"/>
    <w:pPr>
      <w:ind w:left="800" w:leftChars="800"/>
    </w:pPr>
  </w:style>
  <w:style w:type="paragraph" w:styleId="57">
    <w:name w:val="index 6"/>
    <w:basedOn w:val="1"/>
    <w:next w:val="1"/>
    <w:autoRedefine/>
    <w:qFormat/>
    <w:uiPriority w:val="0"/>
    <w:pPr>
      <w:ind w:left="1000" w:leftChars="1000"/>
    </w:pPr>
  </w:style>
  <w:style w:type="paragraph" w:styleId="58">
    <w:name w:val="index 7"/>
    <w:basedOn w:val="1"/>
    <w:next w:val="1"/>
    <w:autoRedefine/>
    <w:qFormat/>
    <w:uiPriority w:val="0"/>
    <w:pPr>
      <w:ind w:left="1200" w:leftChars="1200"/>
    </w:pPr>
  </w:style>
  <w:style w:type="paragraph" w:styleId="59">
    <w:name w:val="index 8"/>
    <w:basedOn w:val="1"/>
    <w:next w:val="1"/>
    <w:autoRedefine/>
    <w:qFormat/>
    <w:uiPriority w:val="0"/>
    <w:pPr>
      <w:ind w:left="1400" w:leftChars="1400"/>
    </w:pPr>
  </w:style>
  <w:style w:type="paragraph" w:styleId="60">
    <w:name w:val="index 9"/>
    <w:basedOn w:val="1"/>
    <w:next w:val="1"/>
    <w:autoRedefine/>
    <w:qFormat/>
    <w:uiPriority w:val="0"/>
    <w:pPr>
      <w:ind w:left="1600" w:leftChars="1600"/>
    </w:pPr>
  </w:style>
  <w:style w:type="paragraph" w:styleId="61">
    <w:name w:val="index heading"/>
    <w:basedOn w:val="1"/>
    <w:next w:val="52"/>
    <w:autoRedefine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autoRedefine/>
    <w:qFormat/>
    <w:uiPriority w:val="0"/>
  </w:style>
  <w:style w:type="paragraph" w:styleId="63">
    <w:name w:val="List"/>
    <w:basedOn w:val="1"/>
    <w:autoRedefine/>
    <w:qFormat/>
    <w:uiPriority w:val="0"/>
    <w:pPr>
      <w:ind w:left="200" w:hanging="200" w:hangingChars="200"/>
    </w:pPr>
  </w:style>
  <w:style w:type="paragraph" w:styleId="64">
    <w:name w:val="List 2"/>
    <w:basedOn w:val="1"/>
    <w:autoRedefine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autoRedefine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autoRedefine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autoRedefine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autoRedefine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autoRedefine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autoRedefine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autoRedefine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autoRedefine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autoRedefine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autoRedefine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autoRedefine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autoRedefine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autoRedefine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autoRedefine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autoRedefine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autoRedefine/>
    <w:qFormat/>
    <w:uiPriority w:val="0"/>
    <w:rPr>
      <w:sz w:val="24"/>
      <w:szCs w:val="24"/>
    </w:rPr>
  </w:style>
  <w:style w:type="paragraph" w:styleId="86">
    <w:name w:val="Normal Indent"/>
    <w:basedOn w:val="1"/>
    <w:autoRedefine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autoRedefine/>
    <w:qFormat/>
    <w:uiPriority w:val="0"/>
    <w:pPr>
      <w:jc w:val="center"/>
    </w:pPr>
  </w:style>
  <w:style w:type="character" w:styleId="88">
    <w:name w:val="page number"/>
    <w:basedOn w:val="11"/>
    <w:autoRedefine/>
    <w:qFormat/>
    <w:uiPriority w:val="0"/>
  </w:style>
  <w:style w:type="paragraph" w:styleId="89">
    <w:name w:val="Plain Text"/>
    <w:basedOn w:val="1"/>
    <w:autoRedefine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autoRedefine/>
    <w:qFormat/>
    <w:uiPriority w:val="0"/>
  </w:style>
  <w:style w:type="paragraph" w:styleId="91">
    <w:name w:val="Signature"/>
    <w:basedOn w:val="1"/>
    <w:autoRedefine/>
    <w:qFormat/>
    <w:uiPriority w:val="0"/>
    <w:pPr>
      <w:ind w:left="100" w:leftChars="2100"/>
    </w:pPr>
  </w:style>
  <w:style w:type="character" w:styleId="92">
    <w:name w:val="Strong"/>
    <w:basedOn w:val="11"/>
    <w:autoRedefine/>
    <w:qFormat/>
    <w:uiPriority w:val="0"/>
    <w:rPr>
      <w:b/>
      <w:bCs/>
    </w:rPr>
  </w:style>
  <w:style w:type="paragraph" w:styleId="93">
    <w:name w:val="Subtitle"/>
    <w:basedOn w:val="1"/>
    <w:autoRedefine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autoRedefine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autoRedefine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autoRedefine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autoRedefine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autoRedefine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autoRedefine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autoRedefine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autoRedefine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autoRedefine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autoRedefine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autoRedefine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autoRedefine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autoRedefine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autoRedefine/>
    <w:qFormat/>
    <w:uiPriority w:val="0"/>
    <w:pPr>
      <w:ind w:left="420" w:leftChars="200"/>
    </w:pPr>
  </w:style>
  <w:style w:type="paragraph" w:styleId="129">
    <w:name w:val="table of figures"/>
    <w:basedOn w:val="1"/>
    <w:next w:val="1"/>
    <w:autoRedefine/>
    <w:qFormat/>
    <w:uiPriority w:val="0"/>
    <w:pPr>
      <w:ind w:leftChars="200" w:hanging="200" w:hangingChars="200"/>
    </w:pPr>
  </w:style>
  <w:style w:type="table" w:styleId="130">
    <w:name w:val="Table Professional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autoRedefine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autoRedefine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autoRedefine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autoRedefine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autoRedefine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autoRedefine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autoRedefine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autoRedefine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autoRedefine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autoRedefine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autoRedefine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autoRedefine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autoRedefine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autoRedefine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autoRedefine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autoRedefine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autoRedefine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autoRedefine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autoRedefine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autoRedefine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styleId="2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476</Words>
  <Characters>2944</Characters>
  <Lines>1</Lines>
  <Paragraphs>1</Paragraphs>
  <TotalTime>81</TotalTime>
  <ScaleCrop>false</ScaleCrop>
  <LinksUpToDate>false</LinksUpToDate>
  <CharactersWithSpaces>3404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2024-04-29T03:17:52Z</cp:lastPrinted>
  <dcterms:modified xsi:type="dcterms:W3CDTF">2024-04-29T08:45:16Z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370B7AC5754446128E349A7D5B9C82F6_13</vt:lpwstr>
  </property>
</Properties>
</file>