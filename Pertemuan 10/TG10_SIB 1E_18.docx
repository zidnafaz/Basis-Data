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LAPORAN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TUGAS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MATA KULIAH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PRAKTIKUM BASIS DATA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Dosen Pengampu 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Farid Angga Pribadi</w:t>
      </w:r>
      <w:r>
        <w:rPr>
          <w:rFonts w:hint="default" w:ascii="Times New Roman" w:hAnsi="Times New Roman" w:cs="Times New Roman"/>
          <w:sz w:val="24"/>
          <w:szCs w:val="24"/>
        </w:rPr>
        <w:t>, S.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Kom</w:t>
      </w:r>
      <w:r>
        <w:rPr>
          <w:rFonts w:hint="default" w:ascii="Times New Roman" w:hAnsi="Times New Roman" w:cs="Times New Roman"/>
          <w:sz w:val="24"/>
          <w:szCs w:val="24"/>
        </w:rPr>
        <w:t>, M.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Kom.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PERTEMUAN 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 10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2313940" cy="2313940"/>
            <wp:effectExtent l="0" t="0" r="10160" b="10160"/>
            <wp:docPr id="1" name="Gambar 1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Untitled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Nama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M. Zidna Billah Faza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NIM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2341760030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Prodi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D-IV Sistem Informasi Bisnis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JURUSAN TEKNOLOGI INFORMASI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POLITEKNIK NEGERI MALANG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20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4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Langkah 1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mysql -u root -p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Langkah 2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create database Data_Pegawai;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Langkah 3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use Data_Pegawai;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Langkah 4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create table golongan (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golongan varchar (1) not null primary key,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besar_gaji varchar(10) not null);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Langkah 5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create table proyek (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no_proyek varchar (10) not null primary key,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nama_proyek varchar (10) not null,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constraint no_proyek_format check (no_proyek like 'NP%'));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Langkah 6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create table pegawai (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no_pegawai varchar (10) not null primary key,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nama_pegawai varchar (50) not null,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golongan varchar (1) not null,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constraint no_pegawai_format check (no_pegawai like 'Peg%'),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foreign key (golongan) references golongan(golongan));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Langkah 7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create table proyek_pegawai (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no_proyek varchar (10) not null,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no_pegawai varchar (10) not null,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foreign key (no_proyek) references proyek(no_proyek),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foreign key (no_pegawai) references pegawai(no_pegawai));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Langkah 8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insert into golongan(golongan, besar_gaji)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-&gt; value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-&gt; ('A', '1.000.000'),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-&gt; ('B', '900.000'),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-&gt; ('C', '750.000');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Langkah 9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insert into proyek(no_proyek, nama_proyek)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-&gt; value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-&gt; ('NP001', 'BRR'),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-&gt; ('NP002', 'PEMDA');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Langkah 10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insert into pegawai(no_pegawai, nama_pegawai, golongan)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-&gt; value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-&gt; ('Peg12', 'Sita', 'B'),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-&gt; ('Peg14', 'Yusni', 'B');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Langkah 11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insert into proyek_pegawai(no_proyek, no_pegawai)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-&gt; value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-&gt; ('NP001', 'Peg01'),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-&gt; ('NP001', 'Peg02'),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-&gt; ('NP001', 'Peg06'),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-&gt; ('NP002', 'Peg12'),</w:t>
      </w:r>
    </w:p>
    <w:p>
      <w:pPr>
        <w:numPr>
          <w:ilvl w:val="0"/>
          <w:numId w:val="0"/>
        </w:numPr>
        <w:ind w:leftChars="0" w:firstLine="48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-&gt; ('NP002', 'Peg14');</w:t>
      </w:r>
    </w:p>
    <w:p>
      <w:pPr>
        <w:numPr>
          <w:ilvl w:val="0"/>
          <w:numId w:val="0"/>
        </w:numPr>
        <w:ind w:leftChars="0" w:firstLine="48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Hasil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409825" cy="1676400"/>
            <wp:effectExtent l="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00650" cy="1276350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450340"/>
            <wp:effectExtent l="0" t="0" r="5715" b="1651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1297305"/>
            <wp:effectExtent l="0" t="0" r="3175" b="1714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10175" cy="1276350"/>
            <wp:effectExtent l="0" t="0" r="9525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171950" cy="1466850"/>
            <wp:effectExtent l="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019550" cy="1809750"/>
            <wp:effectExtent l="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000500" cy="1314450"/>
            <wp:effectExtent l="0" t="0" r="0" b="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/>
          <w:lang w:val="en-GB"/>
        </w:rPr>
      </w:pPr>
      <w:r>
        <w:drawing>
          <wp:inline distT="0" distB="0" distL="114300" distR="114300">
            <wp:extent cx="4676775" cy="1838325"/>
            <wp:effectExtent l="0" t="0" r="9525" b="9525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File pdf berada pada link berikut : 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fldChar w:fldCharType="begin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instrText xml:space="preserve"> HYPERLINK "https://drive.google.com/drive/folders/1E3zXEMCiVwyFX_TAp2zCI40Y-TgohL-b?usp=sharing" </w:instrText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fldChar w:fldCharType="separate"/>
      </w:r>
      <w:r>
        <w:rPr>
          <w:rStyle w:val="51"/>
          <w:rFonts w:hint="default" w:ascii="Times New Roman" w:hAnsi="Times New Roman"/>
          <w:b w:val="0"/>
          <w:bCs w:val="0"/>
          <w:sz w:val="24"/>
          <w:szCs w:val="24"/>
          <w:lang w:val="en-GB"/>
        </w:rPr>
        <w:t>https://drive.google.com/drive/folders/1E3zXEMCiVwyFX_TAp2zCI40Y-TgohL-b?usp=sharing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fldChar w:fldCharType="end"/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ED76F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44649A"/>
    <w:rsid w:val="06CA0891"/>
    <w:rsid w:val="072F45A5"/>
    <w:rsid w:val="0815121F"/>
    <w:rsid w:val="09121081"/>
    <w:rsid w:val="0DF654F0"/>
    <w:rsid w:val="0EAD1843"/>
    <w:rsid w:val="11026D45"/>
    <w:rsid w:val="12ED76F6"/>
    <w:rsid w:val="17157BAB"/>
    <w:rsid w:val="1BE94AA8"/>
    <w:rsid w:val="20913656"/>
    <w:rsid w:val="228F3377"/>
    <w:rsid w:val="25441769"/>
    <w:rsid w:val="331B1A2C"/>
    <w:rsid w:val="33A46B40"/>
    <w:rsid w:val="424D6C89"/>
    <w:rsid w:val="45EA22C1"/>
    <w:rsid w:val="4F1E4BF1"/>
    <w:rsid w:val="55E4027B"/>
    <w:rsid w:val="563F44B1"/>
    <w:rsid w:val="56E63C34"/>
    <w:rsid w:val="57E77AD3"/>
    <w:rsid w:val="5B495079"/>
    <w:rsid w:val="605C03E3"/>
    <w:rsid w:val="60CF3F7C"/>
    <w:rsid w:val="63C224FD"/>
    <w:rsid w:val="68BD225F"/>
    <w:rsid w:val="69525979"/>
    <w:rsid w:val="69CB7AFD"/>
    <w:rsid w:val="6C4F76B6"/>
    <w:rsid w:val="745572D1"/>
    <w:rsid w:val="74FB6C91"/>
    <w:rsid w:val="75DB6B1A"/>
    <w:rsid w:val="77F0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autoRedefine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autoRedefine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autoRedefine/>
    <w:qFormat/>
    <w:uiPriority w:val="0"/>
    <w:pPr>
      <w:ind w:firstLine="420" w:firstLineChars="100"/>
    </w:pPr>
  </w:style>
  <w:style w:type="paragraph" w:styleId="19">
    <w:name w:val="Body Text Indent"/>
    <w:basedOn w:val="1"/>
    <w:autoRedefine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autoRedefine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autoRedefine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autoRedefine/>
    <w:qFormat/>
    <w:uiPriority w:val="0"/>
    <w:pPr>
      <w:ind w:left="100" w:leftChars="2100"/>
    </w:pPr>
  </w:style>
  <w:style w:type="character" w:styleId="25">
    <w:name w:val="annotation reference"/>
    <w:basedOn w:val="11"/>
    <w:autoRedefine/>
    <w:qFormat/>
    <w:uiPriority w:val="0"/>
    <w:rPr>
      <w:sz w:val="21"/>
      <w:szCs w:val="21"/>
    </w:rPr>
  </w:style>
  <w:style w:type="paragraph" w:styleId="26">
    <w:name w:val="annotation text"/>
    <w:basedOn w:val="1"/>
    <w:autoRedefine/>
    <w:qFormat/>
    <w:uiPriority w:val="0"/>
    <w:pPr>
      <w:jc w:val="left"/>
    </w:pPr>
  </w:style>
  <w:style w:type="paragraph" w:styleId="27">
    <w:name w:val="annotation subject"/>
    <w:basedOn w:val="26"/>
    <w:next w:val="26"/>
    <w:autoRedefine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autoRedefine/>
    <w:qFormat/>
    <w:uiPriority w:val="0"/>
    <w:pPr>
      <w:shd w:val="clear" w:color="auto" w:fill="000080"/>
    </w:pPr>
  </w:style>
  <w:style w:type="paragraph" w:styleId="30">
    <w:name w:val="E-mail Signature"/>
    <w:basedOn w:val="1"/>
    <w:autoRedefine/>
    <w:qFormat/>
    <w:uiPriority w:val="0"/>
  </w:style>
  <w:style w:type="character" w:styleId="31">
    <w:name w:val="Emphasis"/>
    <w:basedOn w:val="11"/>
    <w:autoRedefine/>
    <w:qFormat/>
    <w:uiPriority w:val="0"/>
    <w:rPr>
      <w:i/>
      <w:iCs/>
    </w:rPr>
  </w:style>
  <w:style w:type="character" w:styleId="32">
    <w:name w:val="endnote reference"/>
    <w:basedOn w:val="11"/>
    <w:autoRedefine/>
    <w:qFormat/>
    <w:uiPriority w:val="0"/>
    <w:rPr>
      <w:vertAlign w:val="superscript"/>
    </w:rPr>
  </w:style>
  <w:style w:type="paragraph" w:styleId="33">
    <w:name w:val="endnote text"/>
    <w:basedOn w:val="1"/>
    <w:autoRedefine/>
    <w:qFormat/>
    <w:uiPriority w:val="0"/>
    <w:pPr>
      <w:snapToGrid w:val="0"/>
      <w:jc w:val="left"/>
    </w:pPr>
  </w:style>
  <w:style w:type="paragraph" w:styleId="34">
    <w:name w:val="envelope address"/>
    <w:basedOn w:val="1"/>
    <w:autoRedefine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autoRedefine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autoRedefine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autoRedefine/>
    <w:qFormat/>
    <w:uiPriority w:val="0"/>
    <w:rPr>
      <w:vertAlign w:val="superscript"/>
    </w:rPr>
  </w:style>
  <w:style w:type="paragraph" w:styleId="39">
    <w:name w:val="footnote text"/>
    <w:basedOn w:val="1"/>
    <w:autoRedefine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autoRedefine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autoRedefine/>
    <w:qFormat/>
    <w:uiPriority w:val="0"/>
  </w:style>
  <w:style w:type="paragraph" w:styleId="42">
    <w:name w:val="HTML Address"/>
    <w:basedOn w:val="1"/>
    <w:autoRedefine/>
    <w:qFormat/>
    <w:uiPriority w:val="0"/>
    <w:rPr>
      <w:i/>
      <w:iCs/>
    </w:rPr>
  </w:style>
  <w:style w:type="character" w:styleId="43">
    <w:name w:val="HTML Cite"/>
    <w:basedOn w:val="11"/>
    <w:autoRedefine/>
    <w:qFormat/>
    <w:uiPriority w:val="0"/>
    <w:rPr>
      <w:i/>
      <w:iCs/>
    </w:rPr>
  </w:style>
  <w:style w:type="character" w:styleId="44">
    <w:name w:val="HTML Code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autoRedefine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autoRedefine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autoRedefine/>
    <w:qFormat/>
    <w:uiPriority w:val="0"/>
    <w:rPr>
      <w:i/>
      <w:iCs/>
    </w:rPr>
  </w:style>
  <w:style w:type="character" w:styleId="51">
    <w:name w:val="Hyperlink"/>
    <w:basedOn w:val="11"/>
    <w:autoRedefine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autoRedefine/>
    <w:qFormat/>
    <w:uiPriority w:val="0"/>
  </w:style>
  <w:style w:type="paragraph" w:styleId="53">
    <w:name w:val="index 2"/>
    <w:basedOn w:val="1"/>
    <w:next w:val="1"/>
    <w:autoRedefine/>
    <w:qFormat/>
    <w:uiPriority w:val="0"/>
    <w:pPr>
      <w:ind w:left="200" w:leftChars="200"/>
    </w:pPr>
  </w:style>
  <w:style w:type="paragraph" w:styleId="54">
    <w:name w:val="index 3"/>
    <w:basedOn w:val="1"/>
    <w:next w:val="1"/>
    <w:autoRedefine/>
    <w:qFormat/>
    <w:uiPriority w:val="0"/>
    <w:pPr>
      <w:ind w:left="400" w:leftChars="400"/>
    </w:pPr>
  </w:style>
  <w:style w:type="paragraph" w:styleId="55">
    <w:name w:val="index 4"/>
    <w:basedOn w:val="1"/>
    <w:next w:val="1"/>
    <w:autoRedefine/>
    <w:qFormat/>
    <w:uiPriority w:val="0"/>
    <w:pPr>
      <w:ind w:left="600" w:leftChars="600"/>
    </w:pPr>
  </w:style>
  <w:style w:type="paragraph" w:styleId="56">
    <w:name w:val="index 5"/>
    <w:basedOn w:val="1"/>
    <w:next w:val="1"/>
    <w:autoRedefine/>
    <w:qFormat/>
    <w:uiPriority w:val="0"/>
    <w:pPr>
      <w:ind w:left="800" w:leftChars="800"/>
    </w:pPr>
  </w:style>
  <w:style w:type="paragraph" w:styleId="57">
    <w:name w:val="index 6"/>
    <w:basedOn w:val="1"/>
    <w:next w:val="1"/>
    <w:autoRedefine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autoRedefine/>
    <w:qFormat/>
    <w:uiPriority w:val="0"/>
    <w:pPr>
      <w:ind w:left="1400" w:leftChars="1400"/>
    </w:pPr>
  </w:style>
  <w:style w:type="paragraph" w:styleId="60">
    <w:name w:val="index 9"/>
    <w:basedOn w:val="1"/>
    <w:next w:val="1"/>
    <w:autoRedefine/>
    <w:qFormat/>
    <w:uiPriority w:val="0"/>
    <w:pPr>
      <w:ind w:left="1600" w:leftChars="1600"/>
    </w:pPr>
  </w:style>
  <w:style w:type="paragraph" w:styleId="61">
    <w:name w:val="index heading"/>
    <w:basedOn w:val="1"/>
    <w:next w:val="52"/>
    <w:autoRedefine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autoRedefine/>
    <w:qFormat/>
    <w:uiPriority w:val="0"/>
  </w:style>
  <w:style w:type="paragraph" w:styleId="63">
    <w:name w:val="List"/>
    <w:basedOn w:val="1"/>
    <w:autoRedefine/>
    <w:qFormat/>
    <w:uiPriority w:val="0"/>
    <w:pPr>
      <w:ind w:left="200" w:hanging="200" w:hangingChars="200"/>
    </w:pPr>
  </w:style>
  <w:style w:type="paragraph" w:styleId="64">
    <w:name w:val="List 2"/>
    <w:basedOn w:val="1"/>
    <w:autoRedefine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autoRedefine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autoRedefine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autoRedefine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autoRedefine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autoRedefine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autoRedefine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autoRedefine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autoRedefine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autoRedefine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autoRedefine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autoRedefine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autoRedefine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autoRedefine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autoRedefine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autoRedefine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autoRedefine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Judul"/>
    <w:basedOn w:val="1"/>
    <w:qFormat/>
    <w:uiPriority w:val="0"/>
    <w:pPr>
      <w:spacing w:after="60" w:line="15" w:lineRule="atLeast"/>
    </w:pPr>
    <w:rPr>
      <w:rFonts w:ascii="Times" w:hAnsi="Times" w:eastAsia="Times" w:cs="Times"/>
      <w:color w:val="000000"/>
      <w:sz w:val="24"/>
      <w:szCs w:val="24"/>
      <w:u w:val="none"/>
      <w:lang w:bidi="ar"/>
    </w:rPr>
  </w:style>
  <w:style w:type="paragraph" w:customStyle="1" w:styleId="250">
    <w:name w:val="Sub Judul"/>
    <w:basedOn w:val="1"/>
    <w:next w:val="3"/>
    <w:qFormat/>
    <w:uiPriority w:val="0"/>
    <w:pPr>
      <w:spacing w:after="320" w:line="15" w:lineRule="atLeast"/>
    </w:pPr>
    <w:rPr>
      <w:rFonts w:ascii="Times" w:hAnsi="Times" w:eastAsia="Times" w:cs="Times"/>
      <w:color w:val="000000"/>
      <w:sz w:val="24"/>
      <w:szCs w:val="24"/>
      <w:u w:val="none"/>
      <w:lang w:bidi="ar"/>
    </w:rPr>
  </w:style>
  <w:style w:type="paragraph" w:styleId="25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476</Words>
  <Characters>2944</Characters>
  <Lines>1</Lines>
  <Paragraphs>1</Paragraphs>
  <TotalTime>31</TotalTime>
  <ScaleCrop>false</ScaleCrop>
  <LinksUpToDate>false</LinksUpToDate>
  <CharactersWithSpaces>3404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2023-10-03T10:10:00Z</dcterms:created>
  <dc:creator>M. Zidna Billah Faza</dc:creator>
  <cp:lastModifiedBy>M. Zidna Billah Faza</cp:lastModifiedBy>
  <cp:lastPrinted>2024-04-22T04:47:05Z</cp:lastPrinted>
  <dcterms:modified xsi:type="dcterms:W3CDTF">2024-04-22T04:48:03Z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2057-12.2.0.16731</vt:lpwstr>
  </property>
  <property fmtid="{D5CDD505-2E9C-101B-9397-08002B2CF9AE}" pid="3" name="ICV">
    <vt:lpwstr>7FE647575CFA4ED69D7F38A0A5BC42A3_13</vt:lpwstr>
  </property>
</Properties>
</file>