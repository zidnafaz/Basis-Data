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PRAKTIKUM BASIS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Dosen Pengampu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Farid Angga Pribadi</w:t>
      </w:r>
      <w:r>
        <w:rPr>
          <w:rFonts w:hint="default" w:ascii="Times New Roman" w:hAnsi="Times New Roman" w:cs="Times New Roman"/>
          <w:sz w:val="24"/>
          <w:szCs w:val="24"/>
        </w:rPr>
        <w:t>, 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</w:t>
      </w:r>
      <w:r>
        <w:rPr>
          <w:rFonts w:hint="default" w:ascii="Times New Roman" w:hAnsi="Times New Roman" w:cs="Times New Roman"/>
          <w:sz w:val="24"/>
          <w:szCs w:val="24"/>
        </w:rPr>
        <w:t>, M.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PERTEMUAN 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10</w:t>
      </w:r>
      <w:bookmarkStart w:id="0" w:name="_GoBack"/>
      <w:bookmarkEnd w:id="0"/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Langkah 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mysql -u root -p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2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create database Data_Pegawai;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3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use Data_Pegawai;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4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create table golongan (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golongan varchar (1) not null primary key,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besar_gaji varchar(10) not null);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5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create table proyek (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no_proyek varchar (10) not null primary key,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nama_proyek varchar (10) not null,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constraint no_proyek_format check (no_proyek like 'NP%'));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6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create table pegawai (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no_pegawai varchar (10) not null primary key,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nama_pegawai varchar (50) not null,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golongan varchar (1) not null,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constraint no_pegawai_format check (no_pegawai like 'Peg%'),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foreign key (golongan) references golongan(golongan));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7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create table proyek_pegawai (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no_proyek varchar (10) not null,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no_pegawai varchar (10) not null,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foreign key (no_proyek) references proyek(no_proyek),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foreign key (no_pegawai) references pegawai(no_pegawai));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8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insert into golongan(golongan, besar_gaji)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value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('A', '1.000.000'),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('B', '900.000'),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('C', '750.000');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9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insert into proyek(no_proyek, nama_proyek)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value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('NP001', 'BRR'),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('NP002', 'PEMDA');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10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insert into pegawai(no_pegawai, nama_pegawai, golongan)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value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('Peg12', 'Sita', 'B'),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('Peg14', 'Yusni', 'B');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Langkah 11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insert into proyek_pegawai(no_proyek, no_pegawai)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value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('NP001', 'Peg01'),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('NP001', 'Peg02'),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('NP001', 'Peg06'),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-&gt; ('NP002', 'Peg12'),</w:t>
      </w:r>
    </w:p>
    <w:p>
      <w:pPr>
        <w:numPr>
          <w:ilvl w:val="0"/>
          <w:numId w:val="0"/>
        </w:numPr>
        <w:ind w:leftChars="0" w:firstLine="48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-&gt; ('NP002', 'Peg14');</w:t>
      </w:r>
    </w:p>
    <w:p>
      <w:pPr>
        <w:numPr>
          <w:ilvl w:val="0"/>
          <w:numId w:val="0"/>
        </w:numPr>
        <w:ind w:leftChars="0" w:firstLine="48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Hasil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409825" cy="1676400"/>
            <wp:effectExtent l="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00650" cy="127635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450340"/>
            <wp:effectExtent l="0" t="0" r="5715" b="1651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297305"/>
            <wp:effectExtent l="0" t="0" r="3175" b="1714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10175" cy="1276350"/>
            <wp:effectExtent l="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71950" cy="146685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19550" cy="1809750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00500" cy="1314450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GB"/>
        </w:rPr>
      </w:pPr>
      <w:r>
        <w:drawing>
          <wp:inline distT="0" distB="0" distL="114300" distR="114300">
            <wp:extent cx="4676775" cy="1838325"/>
            <wp:effectExtent l="0" t="0" r="9525" b="952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File pdf berada pada link berikut :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44649A"/>
    <w:rsid w:val="06CA0891"/>
    <w:rsid w:val="072F45A5"/>
    <w:rsid w:val="0815121F"/>
    <w:rsid w:val="09121081"/>
    <w:rsid w:val="0DF654F0"/>
    <w:rsid w:val="11026D45"/>
    <w:rsid w:val="12ED76F6"/>
    <w:rsid w:val="17157BAB"/>
    <w:rsid w:val="1BE94AA8"/>
    <w:rsid w:val="20913656"/>
    <w:rsid w:val="228F3377"/>
    <w:rsid w:val="25441769"/>
    <w:rsid w:val="331B1A2C"/>
    <w:rsid w:val="33A46B40"/>
    <w:rsid w:val="424D6C89"/>
    <w:rsid w:val="45EA22C1"/>
    <w:rsid w:val="4F1E4BF1"/>
    <w:rsid w:val="55E4027B"/>
    <w:rsid w:val="563F44B1"/>
    <w:rsid w:val="56E63C34"/>
    <w:rsid w:val="57E77AD3"/>
    <w:rsid w:val="5B495079"/>
    <w:rsid w:val="605C03E3"/>
    <w:rsid w:val="60CF3F7C"/>
    <w:rsid w:val="63C224FD"/>
    <w:rsid w:val="68BD225F"/>
    <w:rsid w:val="69525979"/>
    <w:rsid w:val="69CB7AFD"/>
    <w:rsid w:val="6C4F76B6"/>
    <w:rsid w:val="745572D1"/>
    <w:rsid w:val="74FB6C91"/>
    <w:rsid w:val="75DB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autoRedefine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autoRedefine/>
    <w:qFormat/>
    <w:uiPriority w:val="0"/>
    <w:pPr>
      <w:ind w:firstLine="420" w:firstLineChars="100"/>
    </w:pPr>
  </w:style>
  <w:style w:type="paragraph" w:styleId="19">
    <w:name w:val="Body Text Indent"/>
    <w:basedOn w:val="1"/>
    <w:autoRedefine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autoRedefine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autoRedefine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autoRedefine/>
    <w:qFormat/>
    <w:uiPriority w:val="0"/>
    <w:pPr>
      <w:ind w:left="100" w:leftChars="2100"/>
    </w:pPr>
  </w:style>
  <w:style w:type="character" w:styleId="25">
    <w:name w:val="annotation reference"/>
    <w:basedOn w:val="11"/>
    <w:autoRedefine/>
    <w:qFormat/>
    <w:uiPriority w:val="0"/>
    <w:rPr>
      <w:sz w:val="21"/>
      <w:szCs w:val="21"/>
    </w:rPr>
  </w:style>
  <w:style w:type="paragraph" w:styleId="26">
    <w:name w:val="annotation text"/>
    <w:basedOn w:val="1"/>
    <w:autoRedefine/>
    <w:qFormat/>
    <w:uiPriority w:val="0"/>
    <w:pPr>
      <w:jc w:val="left"/>
    </w:pPr>
  </w:style>
  <w:style w:type="paragraph" w:styleId="27">
    <w:name w:val="annotation subject"/>
    <w:basedOn w:val="26"/>
    <w:next w:val="26"/>
    <w:autoRedefine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autoRedefine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autoRedefine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autoRedefine/>
    <w:qFormat/>
    <w:uiPriority w:val="0"/>
    <w:pPr>
      <w:snapToGrid w:val="0"/>
      <w:jc w:val="left"/>
    </w:pPr>
  </w:style>
  <w:style w:type="paragraph" w:styleId="34">
    <w:name w:val="envelope address"/>
    <w:basedOn w:val="1"/>
    <w:autoRedefine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autoRedefine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autoRedefine/>
    <w:qFormat/>
    <w:uiPriority w:val="0"/>
  </w:style>
  <w:style w:type="paragraph" w:styleId="42">
    <w:name w:val="HTML Address"/>
    <w:basedOn w:val="1"/>
    <w:autoRedefine/>
    <w:qFormat/>
    <w:uiPriority w:val="0"/>
    <w:rPr>
      <w:i/>
      <w:iCs/>
    </w:rPr>
  </w:style>
  <w:style w:type="character" w:styleId="43">
    <w:name w:val="HTML Cite"/>
    <w:basedOn w:val="11"/>
    <w:autoRedefine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autoRedefine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autoRedefine/>
    <w:qFormat/>
    <w:uiPriority w:val="0"/>
    <w:pPr>
      <w:ind w:left="200" w:leftChars="200"/>
    </w:pPr>
  </w:style>
  <w:style w:type="paragraph" w:styleId="54">
    <w:name w:val="index 3"/>
    <w:basedOn w:val="1"/>
    <w:next w:val="1"/>
    <w:autoRedefine/>
    <w:qFormat/>
    <w:uiPriority w:val="0"/>
    <w:pPr>
      <w:ind w:left="400" w:leftChars="400"/>
    </w:pPr>
  </w:style>
  <w:style w:type="paragraph" w:styleId="55">
    <w:name w:val="index 4"/>
    <w:basedOn w:val="1"/>
    <w:next w:val="1"/>
    <w:autoRedefine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autoRedefine/>
    <w:qFormat/>
    <w:uiPriority w:val="0"/>
    <w:pPr>
      <w:ind w:left="1400" w:leftChars="1400"/>
    </w:pPr>
  </w:style>
  <w:style w:type="paragraph" w:styleId="60">
    <w:name w:val="index 9"/>
    <w:basedOn w:val="1"/>
    <w:next w:val="1"/>
    <w:autoRedefine/>
    <w:qFormat/>
    <w:uiPriority w:val="0"/>
    <w:pPr>
      <w:ind w:left="1600" w:leftChars="1600"/>
    </w:pPr>
  </w:style>
  <w:style w:type="paragraph" w:styleId="61">
    <w:name w:val="index heading"/>
    <w:basedOn w:val="1"/>
    <w:next w:val="52"/>
    <w:autoRedefine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autoRedefine/>
    <w:qFormat/>
    <w:uiPriority w:val="0"/>
  </w:style>
  <w:style w:type="paragraph" w:styleId="63">
    <w:name w:val="List"/>
    <w:basedOn w:val="1"/>
    <w:autoRedefine/>
    <w:qFormat/>
    <w:uiPriority w:val="0"/>
    <w:pPr>
      <w:ind w:left="200" w:hanging="200" w:hangingChars="200"/>
    </w:pPr>
  </w:style>
  <w:style w:type="paragraph" w:styleId="64">
    <w:name w:val="List 2"/>
    <w:basedOn w:val="1"/>
    <w:autoRedefine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autoRedefine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autoRedefine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autoRedefine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autoRedefine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autoRedefine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autoRedefine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autoRedefine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autoRedefine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autoRedefine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autoRedefine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autoRedefine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autoRedefine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autoRedefine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autoRedefine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styleId="2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476</Words>
  <Characters>2944</Characters>
  <Lines>1</Lines>
  <Paragraphs>1</Paragraphs>
  <TotalTime>30</TotalTime>
  <ScaleCrop>false</ScaleCrop>
  <LinksUpToDate>false</LinksUpToDate>
  <CharactersWithSpaces>3404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2024-04-05T02:43:00Z</cp:lastPrinted>
  <dcterms:modified xsi:type="dcterms:W3CDTF">2024-04-22T04:46:43Z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E0BF3560C33441688FF59289B9F83447_13</vt:lpwstr>
  </property>
</Properties>
</file>