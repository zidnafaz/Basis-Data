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TUGAS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 query dengan menggunakan konsep JOIN untuk menyelesaikan soal dan menghasilkan output berikut : [Database Perusahaan]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Tampilkan nama departemen yang mempunyai pegawai termuda, sertakan nama pegwai dan tanggal lahirnya.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476750" cy="1123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</w:rPr>
      </w:pPr>
      <w:r>
        <w:drawing>
          <wp:inline distT="0" distB="0" distL="114300" distR="114300">
            <wp:extent cx="5272405" cy="152971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Tampilkan nama departemen dan jumlah pegawai yang bekerja pada masing-masing departemen tersebut.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648200" cy="9429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</w:rPr>
      </w:pPr>
      <w:r>
        <w:drawing>
          <wp:inline distT="0" distB="0" distL="114300" distR="114300">
            <wp:extent cx="5267960" cy="1873250"/>
            <wp:effectExtent l="0" t="0" r="889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Tampilkan semua informasi mengenai proyek dan di departemenmana proyek tersebut dikerjakan.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3400425" cy="24765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64150" cy="1758950"/>
            <wp:effectExtent l="0" t="0" r="1270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Github = 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GB"/>
        </w:rPr>
        <w:instrText xml:space="preserve"> HYPERLINK "https://github.com/zidnafaz/Basis-Data" </w:instrTex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GB"/>
        </w:rPr>
        <w:t>https://github.com/zidnafaz/Basis-Data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Google Drive = 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GB"/>
        </w:rPr>
        <w:instrText xml:space="preserve"> HYPERLINK "https://drive.google.com/drive/folders/1EgD6JS-MARkRK1MIrTBrhQ4uJ1xkn1MV?usp=sharing" </w:instrTex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GB"/>
        </w:rPr>
        <w:t>https://drive.google.com/drive/folders/1EgD6JS-MARkRK1MIrTBrhQ4uJ1xkn1MV?usp=sharing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529619B"/>
    <w:multiLevelType w:val="singleLevel"/>
    <w:tmpl w:val="2529619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0EAD1843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3F555B60"/>
    <w:rsid w:val="418142D7"/>
    <w:rsid w:val="424D6C89"/>
    <w:rsid w:val="45EA22C1"/>
    <w:rsid w:val="462308FD"/>
    <w:rsid w:val="4F1E4BF1"/>
    <w:rsid w:val="5052272D"/>
    <w:rsid w:val="55E4027B"/>
    <w:rsid w:val="563F44B1"/>
    <w:rsid w:val="56E63C34"/>
    <w:rsid w:val="57E77AD3"/>
    <w:rsid w:val="5B495079"/>
    <w:rsid w:val="605C03E3"/>
    <w:rsid w:val="60CF3F7C"/>
    <w:rsid w:val="63C224FD"/>
    <w:rsid w:val="68A752BB"/>
    <w:rsid w:val="68BD225F"/>
    <w:rsid w:val="69525979"/>
    <w:rsid w:val="69CB7AFD"/>
    <w:rsid w:val="6C4F76B6"/>
    <w:rsid w:val="745572D1"/>
    <w:rsid w:val="74FB6C91"/>
    <w:rsid w:val="75DB6B1A"/>
    <w:rsid w:val="77F03ED5"/>
    <w:rsid w:val="7B7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476</Words>
  <Characters>2944</Characters>
  <Lines>1</Lines>
  <Paragraphs>1</Paragraphs>
  <TotalTime>55</TotalTime>
  <ScaleCrop>false</ScaleCrop>
  <LinksUpToDate>false</LinksUpToDate>
  <CharactersWithSpaces>3404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2024-05-13T03:54:27Z</cp:lastPrinted>
  <dcterms:modified xsi:type="dcterms:W3CDTF">2024-05-13T03:58:32Z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9443F1390DC9473BB50D85938826A15B_13</vt:lpwstr>
  </property>
</Properties>
</file>