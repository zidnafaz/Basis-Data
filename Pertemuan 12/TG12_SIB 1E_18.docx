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PERTEMUAN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Latihan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mengisi kolom sks pada tabel matakuliah! (Pastikan jumlah sks ada yang berbeda)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333875" cy="24955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295775" cy="227647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bookmarkStart w:id="0" w:name="_GoBack"/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mengisi kolom nilai _huruf dengan 3 record baru untuk mahasiswa yang mendapatkan nilai ‘B+’ pada tabel nilai!</w:t>
      </w:r>
    </w:p>
    <w:bookmarkEnd w:id="0"/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mencari kode matakuliah yang sudah diisi pada tabel nilai dan tabel matakuliah!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038600" cy="2047875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5271135" cy="799465"/>
            <wp:effectExtent l="0" t="0" r="5715" b="63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5269230" cy="1693545"/>
            <wp:effectExtent l="0" t="0" r="7620" b="190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mencari data yang tidak bernilai diantara C dan E!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038600" cy="2047875"/>
            <wp:effectExtent l="0" t="0" r="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3686175" cy="657225"/>
            <wp:effectExtent l="0" t="0" r="9525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295775" cy="20764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Tampilkan semua kolom dalam tabel matakuliah yang mempunyai jumlah sks lebih dari jumlah sks yang dimiliki oleh nama mata kuliah Basis Data Dasar!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4295775" cy="2276475"/>
            <wp:effectExtent l="0" t="0" r="9525" b="95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drawing>
          <wp:inline distT="0" distB="0" distL="114300" distR="114300">
            <wp:extent cx="2733675" cy="1552575"/>
            <wp:effectExtent l="0" t="0" r="9525" b="952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276725" cy="2619375"/>
            <wp:effectExtent l="0" t="0" r="9525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E5894C5"/>
    <w:multiLevelType w:val="singleLevel"/>
    <w:tmpl w:val="4E5894C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09121081"/>
    <w:rsid w:val="0DF654F0"/>
    <w:rsid w:val="0EAD1843"/>
    <w:rsid w:val="11026D45"/>
    <w:rsid w:val="12ED76F6"/>
    <w:rsid w:val="17157BAB"/>
    <w:rsid w:val="1BE94AA8"/>
    <w:rsid w:val="20913656"/>
    <w:rsid w:val="228F3377"/>
    <w:rsid w:val="25441769"/>
    <w:rsid w:val="331B1A2C"/>
    <w:rsid w:val="33A46B40"/>
    <w:rsid w:val="3F555B60"/>
    <w:rsid w:val="424D6C89"/>
    <w:rsid w:val="45EA22C1"/>
    <w:rsid w:val="462308FD"/>
    <w:rsid w:val="4F1E4BF1"/>
    <w:rsid w:val="55E4027B"/>
    <w:rsid w:val="563F44B1"/>
    <w:rsid w:val="56E63C34"/>
    <w:rsid w:val="57E77AD3"/>
    <w:rsid w:val="5B495079"/>
    <w:rsid w:val="605C03E3"/>
    <w:rsid w:val="60CF3F7C"/>
    <w:rsid w:val="63C224FD"/>
    <w:rsid w:val="68A752BB"/>
    <w:rsid w:val="68BD225F"/>
    <w:rsid w:val="69525979"/>
    <w:rsid w:val="69CB7AFD"/>
    <w:rsid w:val="6C4F76B6"/>
    <w:rsid w:val="745572D1"/>
    <w:rsid w:val="74FB6C91"/>
    <w:rsid w:val="75DB6B1A"/>
    <w:rsid w:val="77F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autoRedefine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autoRedefine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autoRedefine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autoRedefine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autoRedefine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476</Words>
  <Characters>2944</Characters>
  <Lines>1</Lines>
  <Paragraphs>1</Paragraphs>
  <TotalTime>30</TotalTime>
  <ScaleCrop>false</ScaleCrop>
  <LinksUpToDate>false</LinksUpToDate>
  <CharactersWithSpaces>3404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2024-04-29T03:17:00Z</cp:lastPrinted>
  <dcterms:modified xsi:type="dcterms:W3CDTF">2024-05-06T04:05:24Z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21ED65BCBDE247D8A789B81DF9EEA39C_13</vt:lpwstr>
  </property>
</Properties>
</file>