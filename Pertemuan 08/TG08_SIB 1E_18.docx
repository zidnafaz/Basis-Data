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TUGAS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MATA KULIAH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ALGORITMA DAN STRUKTUR DATA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Dosen Pengampu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Farid Angga Pribadi</w:t>
      </w:r>
      <w:r>
        <w:rPr>
          <w:rFonts w:hint="default" w:ascii="Times New Roman" w:hAnsi="Times New Roman" w:cs="Times New Roman"/>
          <w:sz w:val="24"/>
          <w:szCs w:val="24"/>
        </w:rPr>
        <w:t>, 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Kom</w:t>
      </w:r>
      <w:r>
        <w:rPr>
          <w:rFonts w:hint="default" w:ascii="Times New Roman" w:hAnsi="Times New Roman" w:cs="Times New Roman"/>
          <w:sz w:val="24"/>
          <w:szCs w:val="24"/>
        </w:rPr>
        <w:t>, M.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Kom.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PERTEMUAN 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8 Normalisasi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2313940" cy="2313940"/>
            <wp:effectExtent l="0" t="0" r="10160" b="10160"/>
            <wp:docPr id="1" name="Gambar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Untitled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M. Zidna Billah Faza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2341760030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D-IV Sistem Informasi Bisnis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JURUSAN TEKNOLOGI INFORMASI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POLITEKNIK NEGERI MALANG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TUGAS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382260" cy="1449705"/>
            <wp:effectExtent l="0" t="0" r="8890" b="1714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br w:type="textWrapping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1NF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20"/>
                <w:u w:val="single"/>
                <w:vertAlign w:val="baseline"/>
                <w:lang w:val="en-GB"/>
              </w:rPr>
              <w:t>Location Code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  <w:t>Location Name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20"/>
                <w:u w:val="single"/>
                <w:vertAlign w:val="baseline"/>
                <w:lang w:val="en-GB"/>
              </w:rPr>
              <w:t>Plant Code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  <w:t>Plant Name</w:t>
            </w:r>
          </w:p>
        </w:tc>
        <w:tc>
          <w:tcPr>
            <w:tcW w:w="142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20"/>
                <w:u w:val="single"/>
                <w:vertAlign w:val="baseline"/>
                <w:lang w:val="en-GB"/>
              </w:rPr>
              <w:t>Soil Category</w:t>
            </w:r>
          </w:p>
        </w:tc>
        <w:tc>
          <w:tcPr>
            <w:tcW w:w="142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  <w:t>Soil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11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Kirstenbosch Gardens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431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Leucadendron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A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Sandstone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11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Kirstenbosch Gardens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446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Protea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B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Sandstone / Limestone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11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Kirstenbosch Gardens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482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Erica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C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Limestone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12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Karbonkelberg Mountains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431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Leucadendron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A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Sandstone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12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Karbonkelberg Mountains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449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Restio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B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Sandstone / Limestone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Tabel Location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2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63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20"/>
                <w:u w:val="single"/>
                <w:vertAlign w:val="baseline"/>
                <w:lang w:val="en-GB"/>
              </w:rPr>
              <w:t>Location Code</w:t>
            </w:r>
          </w:p>
        </w:tc>
        <w:tc>
          <w:tcPr>
            <w:tcW w:w="219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  <w:t>Location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11</w:t>
            </w:r>
          </w:p>
        </w:tc>
        <w:tc>
          <w:tcPr>
            <w:tcW w:w="219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Kirstenbosch Gardens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6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12</w:t>
            </w:r>
          </w:p>
        </w:tc>
        <w:tc>
          <w:tcPr>
            <w:tcW w:w="219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Karbonkelberg Mountains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Tabel Plant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20"/>
                <w:u w:val="single"/>
                <w:vertAlign w:val="baseline"/>
                <w:lang w:val="en-GB"/>
              </w:rPr>
              <w:t>Plant Code</w:t>
            </w:r>
          </w:p>
        </w:tc>
        <w:tc>
          <w:tcPr>
            <w:tcW w:w="192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  <w:t>Plant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431</w:t>
            </w: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Leucadendron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446</w:t>
            </w: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Protea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449</w:t>
            </w: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Restio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482</w:t>
            </w: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Erica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Tabel Soil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20"/>
                <w:u w:val="single"/>
                <w:vertAlign w:val="baseline"/>
                <w:lang w:val="en-GB"/>
              </w:rPr>
              <w:t>Soil Category</w:t>
            </w:r>
          </w:p>
        </w:tc>
        <w:tc>
          <w:tcPr>
            <w:tcW w:w="242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  <w:t>Soil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A</w:t>
            </w:r>
          </w:p>
        </w:tc>
        <w:tc>
          <w:tcPr>
            <w:tcW w:w="24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Sandstone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B</w:t>
            </w:r>
          </w:p>
        </w:tc>
        <w:tc>
          <w:tcPr>
            <w:tcW w:w="24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Sandstone / Limestone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C</w:t>
            </w:r>
          </w:p>
        </w:tc>
        <w:tc>
          <w:tcPr>
            <w:tcW w:w="24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Limestone</w:t>
            </w:r>
          </w:p>
        </w:tc>
      </w:tr>
    </w:tbl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Tabel DetailSoil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366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  <w:t>Location</w:t>
            </w:r>
          </w:p>
        </w:tc>
        <w:tc>
          <w:tcPr>
            <w:tcW w:w="136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  <w:t>Plant</w:t>
            </w:r>
          </w:p>
        </w:tc>
        <w:tc>
          <w:tcPr>
            <w:tcW w:w="136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  <w:t>Soil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11</w:t>
            </w: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431</w:t>
            </w: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11</w:t>
            </w: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446</w:t>
            </w: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11</w:t>
            </w: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482</w:t>
            </w: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12</w:t>
            </w: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431</w:t>
            </w: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12</w:t>
            </w: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449</w:t>
            </w: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B</w:t>
            </w:r>
          </w:p>
        </w:tc>
      </w:tr>
    </w:tbl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TUGAS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</w:p>
    <w:tbl>
      <w:tblPr>
        <w:tblW w:w="8240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17"/>
        <w:gridCol w:w="1630"/>
        <w:gridCol w:w="1725"/>
        <w:gridCol w:w="1831"/>
        <w:gridCol w:w="18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  <w:tblCellSpacing w:w="0" w:type="dxa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bdr w:val="none" w:color="auto" w:sz="0" w:space="0"/>
              </w:rPr>
              <w:t>NIP</w:t>
            </w:r>
          </w:p>
        </w:tc>
        <w:tc>
          <w:tcPr>
            <w:tcW w:w="1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bdr w:val="none" w:color="auto" w:sz="0" w:space="0"/>
              </w:rPr>
              <w:t>Nama</w:t>
            </w:r>
          </w:p>
        </w:tc>
        <w:tc>
          <w:tcPr>
            <w:tcW w:w="1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bdr w:val="none" w:color="auto" w:sz="0" w:space="0"/>
              </w:rPr>
              <w:t>Jabatan</w:t>
            </w:r>
          </w:p>
        </w:tc>
        <w:tc>
          <w:tcPr>
            <w:tcW w:w="1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bdr w:val="none" w:color="auto" w:sz="0" w:space="0"/>
              </w:rPr>
              <w:t>Keahlian</w:t>
            </w:r>
          </w:p>
        </w:tc>
        <w:tc>
          <w:tcPr>
            <w:tcW w:w="1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bdr w:val="none" w:color="auto" w:sz="0" w:space="0"/>
              </w:rPr>
              <w:t>Lama Kerja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156107</w:t>
            </w:r>
          </w:p>
        </w:tc>
        <w:tc>
          <w:tcPr>
            <w:tcW w:w="1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Rangga</w:t>
            </w:r>
          </w:p>
        </w:tc>
        <w:tc>
          <w:tcPr>
            <w:tcW w:w="1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Analis Senior</w:t>
            </w:r>
          </w:p>
        </w:tc>
        <w:tc>
          <w:tcPr>
            <w:tcW w:w="1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Java</w:t>
            </w:r>
          </w:p>
        </w:tc>
        <w:tc>
          <w:tcPr>
            <w:tcW w:w="1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 </w:t>
            </w:r>
          </w:p>
        </w:tc>
        <w:tc>
          <w:tcPr>
            <w:tcW w:w="1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 </w:t>
            </w:r>
          </w:p>
        </w:tc>
        <w:tc>
          <w:tcPr>
            <w:tcW w:w="1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 </w:t>
            </w:r>
          </w:p>
        </w:tc>
        <w:tc>
          <w:tcPr>
            <w:tcW w:w="1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Oracle</w:t>
            </w:r>
          </w:p>
        </w:tc>
        <w:tc>
          <w:tcPr>
            <w:tcW w:w="1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156109</w:t>
            </w:r>
          </w:p>
        </w:tc>
        <w:tc>
          <w:tcPr>
            <w:tcW w:w="1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Maura</w:t>
            </w:r>
          </w:p>
        </w:tc>
        <w:tc>
          <w:tcPr>
            <w:tcW w:w="1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Analis Junior</w:t>
            </w:r>
          </w:p>
        </w:tc>
        <w:tc>
          <w:tcPr>
            <w:tcW w:w="1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Java</w:t>
            </w:r>
          </w:p>
        </w:tc>
        <w:tc>
          <w:tcPr>
            <w:tcW w:w="1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 </w:t>
            </w:r>
          </w:p>
        </w:tc>
        <w:tc>
          <w:tcPr>
            <w:tcW w:w="1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 </w:t>
            </w:r>
          </w:p>
        </w:tc>
        <w:tc>
          <w:tcPr>
            <w:tcW w:w="1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 </w:t>
            </w:r>
          </w:p>
        </w:tc>
        <w:tc>
          <w:tcPr>
            <w:tcW w:w="1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C++</w:t>
            </w:r>
          </w:p>
        </w:tc>
        <w:tc>
          <w:tcPr>
            <w:tcW w:w="1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156120</w:t>
            </w:r>
          </w:p>
        </w:tc>
        <w:tc>
          <w:tcPr>
            <w:tcW w:w="1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Cinta</w:t>
            </w:r>
          </w:p>
        </w:tc>
        <w:tc>
          <w:tcPr>
            <w:tcW w:w="1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Programmer</w:t>
            </w:r>
          </w:p>
        </w:tc>
        <w:tc>
          <w:tcPr>
            <w:tcW w:w="1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Dbase</w:t>
            </w:r>
          </w:p>
        </w:tc>
        <w:tc>
          <w:tcPr>
            <w:tcW w:w="1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 </w:t>
            </w:r>
          </w:p>
        </w:tc>
        <w:tc>
          <w:tcPr>
            <w:tcW w:w="1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 </w:t>
            </w:r>
          </w:p>
        </w:tc>
        <w:tc>
          <w:tcPr>
            <w:tcW w:w="1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 </w:t>
            </w:r>
          </w:p>
        </w:tc>
        <w:tc>
          <w:tcPr>
            <w:tcW w:w="1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Sybase</w:t>
            </w:r>
          </w:p>
        </w:tc>
        <w:tc>
          <w:tcPr>
            <w:tcW w:w="1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 </w:t>
            </w:r>
          </w:p>
        </w:tc>
        <w:tc>
          <w:tcPr>
            <w:tcW w:w="1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 </w:t>
            </w:r>
          </w:p>
        </w:tc>
        <w:tc>
          <w:tcPr>
            <w:tcW w:w="1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 </w:t>
            </w:r>
          </w:p>
        </w:tc>
        <w:tc>
          <w:tcPr>
            <w:tcW w:w="1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Java</w:t>
            </w:r>
          </w:p>
        </w:tc>
        <w:tc>
          <w:tcPr>
            <w:tcW w:w="1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8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1 NF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49"/>
        <w:gridCol w:w="1616"/>
        <w:gridCol w:w="1742"/>
        <w:gridCol w:w="1811"/>
        <w:gridCol w:w="1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  <w:t>NIP</w:t>
            </w:r>
          </w:p>
        </w:tc>
        <w:tc>
          <w:tcPr>
            <w:tcW w:w="161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  <w:t>Nama</w:t>
            </w:r>
          </w:p>
        </w:tc>
        <w:tc>
          <w:tcPr>
            <w:tcW w:w="174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  <w:t>Jabatan</w:t>
            </w:r>
          </w:p>
        </w:tc>
        <w:tc>
          <w:tcPr>
            <w:tcW w:w="181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  <w:t>Keahlian</w:t>
            </w:r>
          </w:p>
        </w:tc>
        <w:tc>
          <w:tcPr>
            <w:tcW w:w="18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  <w:t>Lama Kerja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156107</w:t>
            </w:r>
          </w:p>
        </w:tc>
        <w:tc>
          <w:tcPr>
            <w:tcW w:w="16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Rangga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Analisi Senior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Java</w:t>
            </w:r>
          </w:p>
        </w:tc>
        <w:tc>
          <w:tcPr>
            <w:tcW w:w="18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156107</w:t>
            </w:r>
          </w:p>
        </w:tc>
        <w:tc>
          <w:tcPr>
            <w:tcW w:w="16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Rangga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Analisi Senior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Oracle</w:t>
            </w:r>
          </w:p>
        </w:tc>
        <w:tc>
          <w:tcPr>
            <w:tcW w:w="18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156109</w:t>
            </w:r>
          </w:p>
        </w:tc>
        <w:tc>
          <w:tcPr>
            <w:tcW w:w="16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Maura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Analisi Senior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Java</w:t>
            </w:r>
          </w:p>
        </w:tc>
        <w:tc>
          <w:tcPr>
            <w:tcW w:w="18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156109</w:t>
            </w:r>
          </w:p>
        </w:tc>
        <w:tc>
          <w:tcPr>
            <w:tcW w:w="16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Maura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Analisi Senior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C++</w:t>
            </w:r>
          </w:p>
        </w:tc>
        <w:tc>
          <w:tcPr>
            <w:tcW w:w="18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156120</w:t>
            </w:r>
          </w:p>
        </w:tc>
        <w:tc>
          <w:tcPr>
            <w:tcW w:w="16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Cinta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Programmer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Dbase</w:t>
            </w:r>
          </w:p>
        </w:tc>
        <w:tc>
          <w:tcPr>
            <w:tcW w:w="18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156120</w:t>
            </w:r>
          </w:p>
        </w:tc>
        <w:tc>
          <w:tcPr>
            <w:tcW w:w="16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Cinta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Programmer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Skybase</w:t>
            </w:r>
          </w:p>
        </w:tc>
        <w:tc>
          <w:tcPr>
            <w:tcW w:w="18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156120</w:t>
            </w:r>
          </w:p>
        </w:tc>
        <w:tc>
          <w:tcPr>
            <w:tcW w:w="16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Cinta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Programmer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Java</w:t>
            </w:r>
          </w:p>
        </w:tc>
        <w:tc>
          <w:tcPr>
            <w:tcW w:w="18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2 NF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627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20"/>
                <w:u w:val="single"/>
                <w:vertAlign w:val="baseline"/>
                <w:lang w:val="en-GB"/>
              </w:rPr>
              <w:t>NIP</w:t>
            </w:r>
          </w:p>
        </w:tc>
        <w:tc>
          <w:tcPr>
            <w:tcW w:w="162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  <w:t>Nama</w:t>
            </w:r>
          </w:p>
        </w:tc>
        <w:tc>
          <w:tcPr>
            <w:tcW w:w="173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  <w:t>Jabatan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156107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Rangga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Analis Senior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156109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Maura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Analis Senior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156120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Cinta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Programmer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20"/>
                <w:u w:val="single"/>
                <w:vertAlign w:val="baseline"/>
                <w:lang w:val="en-GB"/>
              </w:rPr>
              <w:t>Keahlian</w:t>
            </w:r>
          </w:p>
        </w:tc>
        <w:tc>
          <w:tcPr>
            <w:tcW w:w="1581" w:type="dxa"/>
            <w:shd w:val="clear" w:color="auto" w:fill="D7D7D7" w:themeFill="background1" w:themeFillShade="D8"/>
          </w:tcPr>
          <w:p>
            <w:pP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  <w:t>NamaKeahlian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</w:tcPr>
          <w:p>
            <w:pP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</w:t>
            </w:r>
          </w:p>
        </w:tc>
        <w:tc>
          <w:tcPr>
            <w:tcW w:w="1581" w:type="dxa"/>
          </w:tcPr>
          <w:p>
            <w:pP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</w:tcPr>
          <w:p>
            <w:pP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2</w:t>
            </w:r>
          </w:p>
        </w:tc>
        <w:tc>
          <w:tcPr>
            <w:tcW w:w="1581" w:type="dxa"/>
          </w:tcPr>
          <w:p>
            <w:pP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Oracle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</w:tcPr>
          <w:p>
            <w:pP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3</w:t>
            </w:r>
          </w:p>
        </w:tc>
        <w:tc>
          <w:tcPr>
            <w:tcW w:w="1581" w:type="dxa"/>
          </w:tcPr>
          <w:p>
            <w:pP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C++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</w:tcPr>
          <w:p>
            <w:pP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4</w:t>
            </w:r>
          </w:p>
        </w:tc>
        <w:tc>
          <w:tcPr>
            <w:tcW w:w="1581" w:type="dxa"/>
          </w:tcPr>
          <w:p>
            <w:pP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Dbase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</w:tcPr>
          <w:p>
            <w:pP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5</w:t>
            </w:r>
          </w:p>
        </w:tc>
        <w:tc>
          <w:tcPr>
            <w:tcW w:w="1581" w:type="dxa"/>
          </w:tcPr>
          <w:p>
            <w:pP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Sybase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80"/>
        <w:gridCol w:w="1200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20"/>
                <w:u w:val="single"/>
                <w:vertAlign w:val="baseline"/>
                <w:lang w:val="en-GB"/>
              </w:rPr>
              <w:t>NIP</w:t>
            </w:r>
          </w:p>
        </w:tc>
        <w:tc>
          <w:tcPr>
            <w:tcW w:w="120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20"/>
                <w:u w:val="single"/>
                <w:vertAlign w:val="baseline"/>
                <w:lang w:val="en-GB"/>
              </w:rPr>
              <w:t>Keahlian</w:t>
            </w:r>
          </w:p>
        </w:tc>
        <w:tc>
          <w:tcPr>
            <w:tcW w:w="135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20"/>
                <w:vertAlign w:val="baseline"/>
                <w:lang w:val="en-GB"/>
              </w:rPr>
              <w:t>Lama Kerja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156107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156107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2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156109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156109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3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156120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4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156120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5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156120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GB"/>
              </w:rPr>
              <w:t>1</w:t>
            </w:r>
          </w:p>
        </w:tc>
      </w:tr>
    </w:tbl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TUGAS 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</w:pPr>
      <w:r>
        <w:drawing>
          <wp:inline distT="0" distB="0" distL="114300" distR="114300">
            <wp:extent cx="5327015" cy="1882775"/>
            <wp:effectExtent l="0" t="0" r="6985" b="3175"/>
            <wp:docPr id="647" name="Google Shape;647;p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Google Shape;647;p54"/>
                    <pic:cNvPicPr preferRelativeResize="0"/>
                  </pic:nvPicPr>
                  <pic:blipFill rotWithShape="1"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1 NF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Full Name</w:t>
            </w:r>
          </w:p>
        </w:tc>
        <w:tc>
          <w:tcPr>
            <w:tcW w:w="213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Physical Address</w:t>
            </w:r>
          </w:p>
        </w:tc>
        <w:tc>
          <w:tcPr>
            <w:tcW w:w="213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Movies Rented</w:t>
            </w:r>
          </w:p>
        </w:tc>
        <w:tc>
          <w:tcPr>
            <w:tcW w:w="213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Salutation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pPr>
              <w:pStyle w:val="251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Janet Jones</w:t>
            </w:r>
          </w:p>
        </w:tc>
        <w:tc>
          <w:tcPr>
            <w:tcW w:w="2130" w:type="dxa"/>
            <w:vAlign w:val="center"/>
          </w:tcPr>
          <w:p>
            <w:pPr>
              <w:pStyle w:val="251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First Street Plot No 4 </w:t>
            </w:r>
          </w:p>
        </w:tc>
        <w:tc>
          <w:tcPr>
            <w:tcW w:w="2131" w:type="dxa"/>
            <w:vAlign w:val="center"/>
          </w:tcPr>
          <w:p>
            <w:pPr>
              <w:pStyle w:val="251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Pirates of Caribbean</w:t>
            </w:r>
          </w:p>
        </w:tc>
        <w:tc>
          <w:tcPr>
            <w:tcW w:w="2131" w:type="dxa"/>
            <w:vAlign w:val="center"/>
          </w:tcPr>
          <w:p>
            <w:pPr>
              <w:pStyle w:val="251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pStyle w:val="251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Janet Jones</w:t>
            </w:r>
          </w:p>
        </w:tc>
        <w:tc>
          <w:tcPr>
            <w:tcW w:w="2130" w:type="dxa"/>
            <w:vAlign w:val="center"/>
          </w:tcPr>
          <w:p>
            <w:pPr>
              <w:pStyle w:val="251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First Street Plot No 4</w:t>
            </w:r>
          </w:p>
        </w:tc>
        <w:tc>
          <w:tcPr>
            <w:tcW w:w="2131" w:type="dxa"/>
            <w:vAlign w:val="center"/>
          </w:tcPr>
          <w:p>
            <w:pPr>
              <w:pStyle w:val="251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Clash of The Titans</w:t>
            </w:r>
          </w:p>
        </w:tc>
        <w:tc>
          <w:tcPr>
            <w:tcW w:w="2131" w:type="dxa"/>
            <w:vAlign w:val="center"/>
          </w:tcPr>
          <w:p>
            <w:pPr>
              <w:pStyle w:val="251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pStyle w:val="251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Robert Phil</w:t>
            </w:r>
          </w:p>
        </w:tc>
        <w:tc>
          <w:tcPr>
            <w:tcW w:w="2130" w:type="dxa"/>
            <w:vAlign w:val="center"/>
          </w:tcPr>
          <w:p>
            <w:pPr>
              <w:pStyle w:val="251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Street 34</w:t>
            </w:r>
          </w:p>
        </w:tc>
        <w:tc>
          <w:tcPr>
            <w:tcW w:w="2131" w:type="dxa"/>
            <w:vAlign w:val="center"/>
          </w:tcPr>
          <w:p>
            <w:pPr>
              <w:pStyle w:val="251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Forgetting Sarah Marshal</w:t>
            </w:r>
          </w:p>
        </w:tc>
        <w:tc>
          <w:tcPr>
            <w:tcW w:w="2131" w:type="dxa"/>
            <w:vAlign w:val="center"/>
          </w:tcPr>
          <w:p>
            <w:pPr>
              <w:pStyle w:val="251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pStyle w:val="251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Robert Phil</w:t>
            </w:r>
          </w:p>
        </w:tc>
        <w:tc>
          <w:tcPr>
            <w:tcW w:w="2130" w:type="dxa"/>
            <w:vAlign w:val="center"/>
          </w:tcPr>
          <w:p>
            <w:pPr>
              <w:pStyle w:val="251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Street 34</w:t>
            </w:r>
          </w:p>
        </w:tc>
        <w:tc>
          <w:tcPr>
            <w:tcW w:w="2131" w:type="dxa"/>
            <w:vAlign w:val="center"/>
          </w:tcPr>
          <w:p>
            <w:pPr>
              <w:pStyle w:val="251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Daddy’s Little Girl</w:t>
            </w:r>
          </w:p>
        </w:tc>
        <w:tc>
          <w:tcPr>
            <w:tcW w:w="2131" w:type="dxa"/>
            <w:vAlign w:val="center"/>
          </w:tcPr>
          <w:p>
            <w:pPr>
              <w:pStyle w:val="251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pStyle w:val="251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Robert Phil</w:t>
            </w:r>
          </w:p>
        </w:tc>
        <w:tc>
          <w:tcPr>
            <w:tcW w:w="2130" w:type="dxa"/>
            <w:vAlign w:val="center"/>
          </w:tcPr>
          <w:p>
            <w:pPr>
              <w:pStyle w:val="251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Avenue</w:t>
            </w:r>
          </w:p>
        </w:tc>
        <w:tc>
          <w:tcPr>
            <w:tcW w:w="2131" w:type="dxa"/>
            <w:vAlign w:val="center"/>
          </w:tcPr>
          <w:p>
            <w:pPr>
              <w:pStyle w:val="251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Clash of The Titans</w:t>
            </w:r>
          </w:p>
        </w:tc>
        <w:tc>
          <w:tcPr>
            <w:tcW w:w="2131" w:type="dxa"/>
            <w:vAlign w:val="center"/>
          </w:tcPr>
          <w:p>
            <w:pPr>
              <w:pStyle w:val="251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2 NF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2134"/>
        <w:gridCol w:w="1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  <w:shd w:val="clear" w:color="auto" w:fill="D7D7D7" w:themeFill="background1" w:themeFillShade="D8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Full Names</w:t>
            </w:r>
          </w:p>
        </w:tc>
        <w:tc>
          <w:tcPr>
            <w:tcW w:w="2134" w:type="dxa"/>
            <w:shd w:val="clear" w:color="auto" w:fill="D7D7D7" w:themeFill="background1" w:themeFillShade="D8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Physical Address</w:t>
            </w:r>
          </w:p>
        </w:tc>
        <w:tc>
          <w:tcPr>
            <w:tcW w:w="1166" w:type="dxa"/>
            <w:shd w:val="clear" w:color="auto" w:fill="D7D7D7" w:themeFill="background1" w:themeFillShade="D8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Salutation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Janet Jones</w:t>
            </w:r>
          </w:p>
        </w:tc>
        <w:tc>
          <w:tcPr>
            <w:tcW w:w="2134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First Street Plot No 4</w:t>
            </w:r>
          </w:p>
        </w:tc>
        <w:tc>
          <w:tcPr>
            <w:tcW w:w="1166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Janet Jones</w:t>
            </w:r>
          </w:p>
        </w:tc>
        <w:tc>
          <w:tcPr>
            <w:tcW w:w="2134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First Street Plot No 4</w:t>
            </w:r>
          </w:p>
        </w:tc>
        <w:tc>
          <w:tcPr>
            <w:tcW w:w="1166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Robert Phil</w:t>
            </w:r>
          </w:p>
        </w:tc>
        <w:tc>
          <w:tcPr>
            <w:tcW w:w="2134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Street 34</w:t>
            </w:r>
          </w:p>
        </w:tc>
        <w:tc>
          <w:tcPr>
            <w:tcW w:w="1166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Robert Phil</w:t>
            </w:r>
          </w:p>
        </w:tc>
        <w:tc>
          <w:tcPr>
            <w:tcW w:w="2134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Street 34</w:t>
            </w:r>
          </w:p>
        </w:tc>
        <w:tc>
          <w:tcPr>
            <w:tcW w:w="1166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Robert Phil</w:t>
            </w:r>
          </w:p>
        </w:tc>
        <w:tc>
          <w:tcPr>
            <w:tcW w:w="2134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Avenue</w:t>
            </w:r>
          </w:p>
        </w:tc>
        <w:tc>
          <w:tcPr>
            <w:tcW w:w="1166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  <w:shd w:val="clear" w:color="auto" w:fill="D7D7D7" w:themeFill="background1" w:themeFillShade="D8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Full Names</w:t>
            </w:r>
          </w:p>
        </w:tc>
        <w:tc>
          <w:tcPr>
            <w:tcW w:w="2411" w:type="dxa"/>
            <w:shd w:val="clear" w:color="auto" w:fill="D7D7D7" w:themeFill="background1" w:themeFillShade="D8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Movies Oriented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15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Janet Jones</w:t>
            </w:r>
          </w:p>
        </w:tc>
        <w:tc>
          <w:tcPr>
            <w:tcW w:w="241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Pirates of Caribbean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Janet Jones</w:t>
            </w:r>
          </w:p>
        </w:tc>
        <w:tc>
          <w:tcPr>
            <w:tcW w:w="241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Clash of The Titans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Robert Phil</w:t>
            </w:r>
          </w:p>
        </w:tc>
        <w:tc>
          <w:tcPr>
            <w:tcW w:w="241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Forgetting Sarah Marshal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Robert Phil</w:t>
            </w:r>
          </w:p>
        </w:tc>
        <w:tc>
          <w:tcPr>
            <w:tcW w:w="241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Daddy’s Little Girl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Robert Phil</w:t>
            </w:r>
          </w:p>
        </w:tc>
        <w:tc>
          <w:tcPr>
            <w:tcW w:w="241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Clash of The Titans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3 NF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  <w:shd w:val="clear" w:color="auto" w:fill="D7D7D7" w:themeFill="background1" w:themeFillShade="D8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Full Names</w:t>
            </w:r>
          </w:p>
        </w:tc>
        <w:tc>
          <w:tcPr>
            <w:tcW w:w="2411" w:type="dxa"/>
            <w:shd w:val="clear" w:color="auto" w:fill="D7D7D7" w:themeFill="background1" w:themeFillShade="D8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Physical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Janet Jones</w:t>
            </w:r>
          </w:p>
        </w:tc>
        <w:tc>
          <w:tcPr>
            <w:tcW w:w="241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First Street Plot No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Janet Jones</w:t>
            </w:r>
          </w:p>
        </w:tc>
        <w:tc>
          <w:tcPr>
            <w:tcW w:w="241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First Street Plot No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Robert Phil</w:t>
            </w:r>
          </w:p>
        </w:tc>
        <w:tc>
          <w:tcPr>
            <w:tcW w:w="241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Street 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Robert Phil</w:t>
            </w:r>
          </w:p>
        </w:tc>
        <w:tc>
          <w:tcPr>
            <w:tcW w:w="241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Street 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Robert Phil</w:t>
            </w:r>
          </w:p>
        </w:tc>
        <w:tc>
          <w:tcPr>
            <w:tcW w:w="241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Avenue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br w:type="page"/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  <w:shd w:val="clear" w:color="auto" w:fill="D7D7D7" w:themeFill="background1" w:themeFillShade="D8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Full Names</w:t>
            </w:r>
          </w:p>
        </w:tc>
        <w:tc>
          <w:tcPr>
            <w:tcW w:w="2400" w:type="dxa"/>
            <w:shd w:val="clear" w:color="auto" w:fill="D7D7D7" w:themeFill="background1" w:themeFillShade="D8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Movies Oriented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Janet Jones</w:t>
            </w:r>
          </w:p>
        </w:tc>
        <w:tc>
          <w:tcPr>
            <w:tcW w:w="2400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Pirates of Caribbean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Janet Jones</w:t>
            </w:r>
          </w:p>
        </w:tc>
        <w:tc>
          <w:tcPr>
            <w:tcW w:w="2400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Clash of The Titans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Robert Phil</w:t>
            </w:r>
          </w:p>
        </w:tc>
        <w:tc>
          <w:tcPr>
            <w:tcW w:w="2400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Forgetting Sarah Marshal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Robert Phil</w:t>
            </w:r>
          </w:p>
        </w:tc>
        <w:tc>
          <w:tcPr>
            <w:tcW w:w="2400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Daddy’s Little Girl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Robert Phil</w:t>
            </w:r>
          </w:p>
        </w:tc>
        <w:tc>
          <w:tcPr>
            <w:tcW w:w="2400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Clash of The Titans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  <w:shd w:val="clear" w:color="auto" w:fill="D7D7D7" w:themeFill="background1" w:themeFillShade="D8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Full Names</w:t>
            </w:r>
          </w:p>
        </w:tc>
        <w:tc>
          <w:tcPr>
            <w:tcW w:w="2400" w:type="dxa"/>
            <w:shd w:val="clear" w:color="auto" w:fill="D7D7D7" w:themeFill="background1" w:themeFillShade="D8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Salutation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Janet Jones</w:t>
            </w:r>
          </w:p>
        </w:tc>
        <w:tc>
          <w:tcPr>
            <w:tcW w:w="2400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Janet Jones</w:t>
            </w:r>
          </w:p>
        </w:tc>
        <w:tc>
          <w:tcPr>
            <w:tcW w:w="2400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Robert Phil</w:t>
            </w:r>
          </w:p>
        </w:tc>
        <w:tc>
          <w:tcPr>
            <w:tcW w:w="2400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Robert Phil</w:t>
            </w:r>
          </w:p>
        </w:tc>
        <w:tc>
          <w:tcPr>
            <w:tcW w:w="2400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Robert Phil</w:t>
            </w:r>
          </w:p>
        </w:tc>
        <w:tc>
          <w:tcPr>
            <w:tcW w:w="2400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4 NF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D7D7D7" w:themeFill="background1" w:themeFillShade="D8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Id_Salutation</w:t>
            </w:r>
          </w:p>
        </w:tc>
        <w:tc>
          <w:tcPr>
            <w:tcW w:w="2400" w:type="dxa"/>
            <w:shd w:val="clear" w:color="auto" w:fill="D7D7D7" w:themeFill="background1" w:themeFillShade="D8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Salutation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S001</w:t>
            </w:r>
          </w:p>
        </w:tc>
        <w:tc>
          <w:tcPr>
            <w:tcW w:w="2400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S001</w:t>
            </w:r>
          </w:p>
        </w:tc>
        <w:tc>
          <w:tcPr>
            <w:tcW w:w="2400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S002</w:t>
            </w:r>
          </w:p>
        </w:tc>
        <w:tc>
          <w:tcPr>
            <w:tcW w:w="2400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S002</w:t>
            </w:r>
          </w:p>
        </w:tc>
        <w:tc>
          <w:tcPr>
            <w:tcW w:w="2400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S002</w:t>
            </w:r>
          </w:p>
        </w:tc>
        <w:tc>
          <w:tcPr>
            <w:tcW w:w="2400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315"/>
        <w:gridCol w:w="1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shd w:val="clear" w:color="auto" w:fill="D7D7D7" w:themeFill="background1" w:themeFillShade="D8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Id_User</w:t>
            </w:r>
          </w:p>
        </w:tc>
        <w:tc>
          <w:tcPr>
            <w:tcW w:w="1315" w:type="dxa"/>
            <w:shd w:val="clear" w:color="auto" w:fill="D7D7D7" w:themeFill="background1" w:themeFillShade="D8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Full Names</w:t>
            </w:r>
          </w:p>
        </w:tc>
        <w:tc>
          <w:tcPr>
            <w:tcW w:w="1973" w:type="dxa"/>
            <w:shd w:val="clear" w:color="auto" w:fill="D7D7D7" w:themeFill="background1" w:themeFillShade="D8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Physical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U001</w:t>
            </w:r>
          </w:p>
        </w:tc>
        <w:tc>
          <w:tcPr>
            <w:tcW w:w="1315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Janet Jones</w:t>
            </w:r>
          </w:p>
        </w:tc>
        <w:tc>
          <w:tcPr>
            <w:tcW w:w="1973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First Street Plot No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U001</w:t>
            </w:r>
          </w:p>
        </w:tc>
        <w:tc>
          <w:tcPr>
            <w:tcW w:w="1315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Janet Jones</w:t>
            </w:r>
          </w:p>
        </w:tc>
        <w:tc>
          <w:tcPr>
            <w:tcW w:w="1973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First Street Plot No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U002</w:t>
            </w:r>
          </w:p>
        </w:tc>
        <w:tc>
          <w:tcPr>
            <w:tcW w:w="1315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Janet Jones</w:t>
            </w:r>
          </w:p>
        </w:tc>
        <w:tc>
          <w:tcPr>
            <w:tcW w:w="1973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Street 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U002</w:t>
            </w:r>
          </w:p>
        </w:tc>
        <w:tc>
          <w:tcPr>
            <w:tcW w:w="1315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Janet Jones</w:t>
            </w:r>
          </w:p>
        </w:tc>
        <w:tc>
          <w:tcPr>
            <w:tcW w:w="1973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Street 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U002</w:t>
            </w:r>
          </w:p>
        </w:tc>
        <w:tc>
          <w:tcPr>
            <w:tcW w:w="1315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Janet Jones</w:t>
            </w:r>
          </w:p>
        </w:tc>
        <w:tc>
          <w:tcPr>
            <w:tcW w:w="1973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Avenue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shd w:val="clear" w:color="auto" w:fill="D7D7D7" w:themeFill="background1" w:themeFillShade="D8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Id_Salutation</w:t>
            </w:r>
          </w:p>
        </w:tc>
        <w:tc>
          <w:tcPr>
            <w:tcW w:w="1338" w:type="dxa"/>
            <w:shd w:val="clear" w:color="auto" w:fill="D7D7D7" w:themeFill="background1" w:themeFillShade="D8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Id_User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S001</w:t>
            </w:r>
          </w:p>
        </w:tc>
        <w:tc>
          <w:tcPr>
            <w:tcW w:w="1338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S001</w:t>
            </w:r>
          </w:p>
        </w:tc>
        <w:tc>
          <w:tcPr>
            <w:tcW w:w="1338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S002</w:t>
            </w:r>
          </w:p>
        </w:tc>
        <w:tc>
          <w:tcPr>
            <w:tcW w:w="1338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S002</w:t>
            </w:r>
          </w:p>
        </w:tc>
        <w:tc>
          <w:tcPr>
            <w:tcW w:w="1338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S002</w:t>
            </w:r>
          </w:p>
        </w:tc>
        <w:tc>
          <w:tcPr>
            <w:tcW w:w="1338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U002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shd w:val="clear" w:color="auto" w:fill="D7D7D7" w:themeFill="background1" w:themeFillShade="D8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Id_Movie</w:t>
            </w:r>
          </w:p>
        </w:tc>
        <w:tc>
          <w:tcPr>
            <w:tcW w:w="2446" w:type="dxa"/>
            <w:shd w:val="clear" w:color="auto" w:fill="D7D7D7" w:themeFill="background1" w:themeFillShade="D8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Movies Oriented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M001</w:t>
            </w:r>
          </w:p>
        </w:tc>
        <w:tc>
          <w:tcPr>
            <w:tcW w:w="2446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Pirates of Caribbean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M002</w:t>
            </w:r>
          </w:p>
        </w:tc>
        <w:tc>
          <w:tcPr>
            <w:tcW w:w="2446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Clash of The Titans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M003</w:t>
            </w:r>
          </w:p>
        </w:tc>
        <w:tc>
          <w:tcPr>
            <w:tcW w:w="2446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Forgetting Sarah Marshal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M004</w:t>
            </w:r>
          </w:p>
        </w:tc>
        <w:tc>
          <w:tcPr>
            <w:tcW w:w="2446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Daddy’s Little Girl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M002</w:t>
            </w:r>
          </w:p>
        </w:tc>
        <w:tc>
          <w:tcPr>
            <w:tcW w:w="2446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Clash of The Titans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shd w:val="clear" w:color="auto" w:fill="D7D7D7" w:themeFill="background1" w:themeFillShade="D8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Id_User</w:t>
            </w:r>
          </w:p>
        </w:tc>
        <w:tc>
          <w:tcPr>
            <w:tcW w:w="1280" w:type="dxa"/>
            <w:shd w:val="clear" w:color="auto" w:fill="D7D7D7" w:themeFill="background1" w:themeFillShade="D8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Id_Movie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U001</w:t>
            </w:r>
          </w:p>
        </w:tc>
        <w:tc>
          <w:tcPr>
            <w:tcW w:w="1280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U001</w:t>
            </w:r>
            <w:bookmarkStart w:id="0" w:name="_GoBack"/>
            <w:bookmarkEnd w:id="0"/>
          </w:p>
        </w:tc>
        <w:tc>
          <w:tcPr>
            <w:tcW w:w="1280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U002</w:t>
            </w:r>
          </w:p>
        </w:tc>
        <w:tc>
          <w:tcPr>
            <w:tcW w:w="1280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U002</w:t>
            </w:r>
          </w:p>
        </w:tc>
        <w:tc>
          <w:tcPr>
            <w:tcW w:w="1280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U002</w:t>
            </w:r>
          </w:p>
        </w:tc>
        <w:tc>
          <w:tcPr>
            <w:tcW w:w="1280" w:type="dxa"/>
            <w:vAlign w:val="center"/>
          </w:tcPr>
          <w:p>
            <w:pPr>
              <w:pStyle w:val="251"/>
              <w:spacing w:after="0"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M002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D76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44649A"/>
    <w:rsid w:val="06CA0891"/>
    <w:rsid w:val="11026D45"/>
    <w:rsid w:val="12ED76F6"/>
    <w:rsid w:val="1B5927BA"/>
    <w:rsid w:val="20913656"/>
    <w:rsid w:val="24044034"/>
    <w:rsid w:val="2C807D3C"/>
    <w:rsid w:val="2D5034E4"/>
    <w:rsid w:val="33A46B40"/>
    <w:rsid w:val="36160D29"/>
    <w:rsid w:val="3D5A7593"/>
    <w:rsid w:val="424D6C89"/>
    <w:rsid w:val="55E4027B"/>
    <w:rsid w:val="563F44B1"/>
    <w:rsid w:val="56E63C34"/>
    <w:rsid w:val="60CF3F7C"/>
    <w:rsid w:val="63C224FD"/>
    <w:rsid w:val="69525979"/>
    <w:rsid w:val="71C233B0"/>
    <w:rsid w:val="7455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1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Judul"/>
    <w:basedOn w:val="1"/>
    <w:qFormat/>
    <w:uiPriority w:val="0"/>
    <w:pPr>
      <w:spacing w:after="6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customStyle="1" w:styleId="250">
    <w:name w:val="Sub Judul"/>
    <w:basedOn w:val="1"/>
    <w:next w:val="3"/>
    <w:qFormat/>
    <w:uiPriority w:val="0"/>
    <w:pPr>
      <w:spacing w:after="32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styleId="251">
    <w:name w:val="List Paragraph"/>
    <w:basedOn w:val="1"/>
    <w:qFormat/>
    <w:uiPriority w:val="1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2023-10-03T10:10:00Z</dcterms:created>
  <dc:creator>M. Zidna Billah Faza</dc:creator>
  <cp:lastModifiedBy>M. Zidna Billah Faza</cp:lastModifiedBy>
  <cp:lastPrinted>2024-02-21T12:13:00Z</cp:lastPrinted>
  <dcterms:modified xsi:type="dcterms:W3CDTF">2024-04-01T16:29:50Z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630DDE4A4B784974854AD5FB66D0D7FB_13</vt:lpwstr>
  </property>
</Properties>
</file>