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 ERD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TUGAS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Pak Roy sudah lama mempunyai usaha sewa film berupa cd atau dvd. Beliau ingin membuat sebuah aplikasi yang ingin mencatat semua transaksi supaya lebih akurat. Beliau mempunyai 2 pegawai untuk menjaga tokonya, untuk data pegawainya yang disimpan antara lain: nama, alamat, jenis kelamin, dan no telp. Pak Roy juga punya banyak koleksi film yang akan dipinjamkan berupa cd atau dvd, untuk data koleksi filmnya yang ingin disimpan  antara lain: judul, jenis film, tgl terbit. Dan pak Roy memberi nama member untuk pelanggan-pelanggannya, untuk data pelanggannya yang disimpan antara lain: nama, alamat, telp. Pak Roy ingin semua transaksinya di catat kapan pelanggan menyewa dan mengembalikan. Pak Roy berharap dengan aplikasi ini persewaannya semakin rapi dan efisien.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Jawaban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Menggambar E-R Diagram Manual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53990" cy="2729230"/>
            <wp:effectExtent l="0" t="0" r="3810" b="0"/>
            <wp:docPr id="3" name="Picture 3" descr="Tuga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ugas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11026D45"/>
    <w:rsid w:val="12ED76F6"/>
    <w:rsid w:val="20913656"/>
    <w:rsid w:val="24044034"/>
    <w:rsid w:val="33A46B40"/>
    <w:rsid w:val="424D6C89"/>
    <w:rsid w:val="55E4027B"/>
    <w:rsid w:val="563F44B1"/>
    <w:rsid w:val="56E63C34"/>
    <w:rsid w:val="60CF3F7C"/>
    <w:rsid w:val="63C224FD"/>
    <w:rsid w:val="69525979"/>
    <w:rsid w:val="745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2024-02-21T12:13:00Z</cp:lastPrinted>
  <dcterms:modified xsi:type="dcterms:W3CDTF">2024-02-28T05:04:36Z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88E733CC7E1A4C5DAFED560F973115D1</vt:lpwstr>
  </property>
</Properties>
</file>